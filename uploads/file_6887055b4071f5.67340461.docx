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FB03B" w14:textId="77777777" w:rsidR="00A31452" w:rsidRPr="005F2A74" w:rsidRDefault="00A31452" w:rsidP="00A31452">
      <w:pPr>
        <w:spacing w:line="240" w:lineRule="auto"/>
        <w:rPr>
          <w:sz w:val="18"/>
          <w:szCs w:val="18"/>
        </w:rPr>
      </w:pPr>
    </w:p>
    <w:p w14:paraId="2E4F1BD3" w14:textId="6ECCB3DC" w:rsidR="00D5225A" w:rsidRPr="005F2A74" w:rsidRDefault="00942BA8" w:rsidP="00A31452">
      <w:pPr>
        <w:spacing w:line="240" w:lineRule="auto"/>
        <w:jc w:val="center"/>
        <w:rPr>
          <w:sz w:val="32"/>
          <w:szCs w:val="32"/>
        </w:rPr>
      </w:pPr>
      <w:r w:rsidRPr="005F2A74">
        <w:rPr>
          <w:sz w:val="32"/>
          <w:szCs w:val="32"/>
        </w:rPr>
        <w:t>Aswini Kumar Deka</w:t>
      </w:r>
    </w:p>
    <w:p w14:paraId="36E8F91E" w14:textId="3326C740" w:rsidR="00942BA8" w:rsidRPr="005F2A74" w:rsidRDefault="00942BA8" w:rsidP="00A31452">
      <w:pPr>
        <w:spacing w:after="0" w:line="240" w:lineRule="auto"/>
        <w:jc w:val="center"/>
        <w:rPr>
          <w:sz w:val="20"/>
          <w:szCs w:val="20"/>
        </w:rPr>
      </w:pPr>
      <w:r w:rsidRPr="005F2A74">
        <w:rPr>
          <w:sz w:val="20"/>
          <w:szCs w:val="20"/>
        </w:rPr>
        <w:t>Mangaldai, In 784525</w:t>
      </w:r>
    </w:p>
    <w:p w14:paraId="0A1B52E0" w14:textId="7731C8BC" w:rsidR="00942BA8" w:rsidRPr="005F2A74" w:rsidRDefault="00942BA8" w:rsidP="00A31452">
      <w:pPr>
        <w:spacing w:after="0" w:line="240" w:lineRule="auto"/>
        <w:jc w:val="center"/>
        <w:rPr>
          <w:sz w:val="20"/>
          <w:szCs w:val="20"/>
        </w:rPr>
      </w:pPr>
      <w:r w:rsidRPr="005F2A74">
        <w:rPr>
          <w:sz w:val="20"/>
          <w:szCs w:val="20"/>
        </w:rPr>
        <w:t xml:space="preserve">6003494042, </w:t>
      </w:r>
      <w:hyperlink r:id="rId6" w:history="1">
        <w:r w:rsidRPr="005F2A74">
          <w:rPr>
            <w:rStyle w:val="Hyperlink"/>
            <w:sz w:val="20"/>
            <w:szCs w:val="20"/>
          </w:rPr>
          <w:t>aswinkumardeka19@gmail.com</w:t>
        </w:r>
      </w:hyperlink>
    </w:p>
    <w:p w14:paraId="45A26F91" w14:textId="77E5541B" w:rsidR="00942BA8" w:rsidRPr="005F2A74" w:rsidRDefault="00942BA8" w:rsidP="00A31452">
      <w:pPr>
        <w:spacing w:after="0" w:line="240" w:lineRule="auto"/>
        <w:jc w:val="center"/>
        <w:rPr>
          <w:sz w:val="20"/>
          <w:szCs w:val="20"/>
        </w:rPr>
      </w:pPr>
      <w:r w:rsidRPr="005F2A74">
        <w:rPr>
          <w:sz w:val="20"/>
          <w:szCs w:val="20"/>
        </w:rPr>
        <w:t>LinkedIn: https:/www.linkedin.com/in/aswini-kumar-deka-3a62</w:t>
      </w:r>
    </w:p>
    <w:p w14:paraId="60D5076B" w14:textId="67A07698" w:rsidR="00942BA8" w:rsidRPr="005F2A74" w:rsidRDefault="00942BA8" w:rsidP="00A31452">
      <w:pPr>
        <w:spacing w:after="0" w:line="240" w:lineRule="auto"/>
        <w:jc w:val="center"/>
      </w:pPr>
      <w:r w:rsidRPr="005F2A74">
        <w:rPr>
          <w:noProof/>
        </w:rPr>
        <mc:AlternateContent>
          <mc:Choice Requires="wps">
            <w:drawing>
              <wp:anchor distT="0" distB="0" distL="114300" distR="114300" simplePos="0" relativeHeight="251661312" behindDoc="0" locked="0" layoutInCell="1" allowOverlap="1" wp14:anchorId="11F28E29" wp14:editId="45A5564C">
                <wp:simplePos x="0" y="0"/>
                <wp:positionH relativeFrom="column">
                  <wp:posOffset>-200025</wp:posOffset>
                </wp:positionH>
                <wp:positionV relativeFrom="paragraph">
                  <wp:posOffset>142875</wp:posOffset>
                </wp:positionV>
                <wp:extent cx="6848475" cy="0"/>
                <wp:effectExtent l="0" t="0" r="0" b="0"/>
                <wp:wrapNone/>
                <wp:docPr id="302583526"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CBD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1.25pt" to="523.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" strokecolor="black [3200]" strokeweight="1.5pt">
                <v:stroke dashstyle="dash"/>
              </v:line>
            </w:pict>
          </mc:Fallback>
        </mc:AlternateContent>
      </w:r>
    </w:p>
    <w:p w14:paraId="46AAD940" w14:textId="77777777" w:rsidR="00942BA8" w:rsidRPr="005F2A74" w:rsidRDefault="00942BA8" w:rsidP="00A31452">
      <w:pPr>
        <w:spacing w:after="0" w:line="240" w:lineRule="auto"/>
        <w:jc w:val="center"/>
        <w:rPr>
          <w:sz w:val="12"/>
          <w:szCs w:val="12"/>
        </w:rPr>
      </w:pPr>
    </w:p>
    <w:p w14:paraId="3B897D61" w14:textId="77777777" w:rsidR="00B57911" w:rsidRPr="00B57911" w:rsidRDefault="00B57911" w:rsidP="00A31452">
      <w:pPr>
        <w:spacing w:line="240" w:lineRule="auto"/>
        <w:rPr>
          <w:rFonts w:asciiTheme="majorHAnsi" w:eastAsiaTheme="majorEastAsia" w:hAnsiTheme="majorHAnsi" w:cstheme="majorBidi"/>
          <w:b/>
          <w:bCs/>
          <w:sz w:val="2"/>
          <w:szCs w:val="2"/>
        </w:rPr>
      </w:pPr>
    </w:p>
    <w:p w14:paraId="4D84FFE3" w14:textId="3FA1C182" w:rsidR="00942BA8" w:rsidRPr="005F2A74" w:rsidRDefault="00B57911" w:rsidP="00A31452">
      <w:pPr>
        <w:spacing w:line="240" w:lineRule="auto"/>
        <w:rPr>
          <w:sz w:val="2"/>
          <w:szCs w:val="2"/>
        </w:rPr>
      </w:pPr>
      <w:r w:rsidRPr="00B57911">
        <w:rPr>
          <w:rFonts w:asciiTheme="majorHAnsi" w:eastAsiaTheme="majorEastAsia" w:hAnsiTheme="majorHAnsi" w:cstheme="majorBidi"/>
          <w:b/>
          <w:bCs/>
          <w:sz w:val="24"/>
          <w:szCs w:val="24"/>
        </w:rPr>
        <w:t>Career Objective</w:t>
      </w:r>
    </w:p>
    <w:p w14:paraId="53DEC486" w14:textId="5BA09CF9" w:rsidR="00942BA8" w:rsidRPr="001F3316" w:rsidRDefault="001F3316" w:rsidP="00A31452">
      <w:pPr>
        <w:spacing w:line="240" w:lineRule="auto"/>
        <w:jc w:val="both"/>
        <w:rPr>
          <w:sz w:val="18"/>
          <w:szCs w:val="18"/>
        </w:rPr>
      </w:pPr>
      <w:r>
        <w:rPr>
          <w:sz w:val="18"/>
          <w:szCs w:val="18"/>
        </w:rPr>
        <w:t>Motivated and detail-conscious B.Tech Computer Science and Engineering student at Dhemaji Engineering College, Looking Forward to acquiring industry experience through internship at APDCL. Looking Forward transferring theoretical knowledge to practical situations and acquiring technical knowledge as well as analytical skills in the professional environment</w:t>
      </w:r>
      <w:r>
        <w:rPr>
          <w:sz w:val="18"/>
          <w:szCs w:val="18"/>
        </w:rPr>
        <w:t>.</w:t>
      </w:r>
    </w:p>
    <w:p w14:paraId="569CDDF5" w14:textId="77777777" w:rsidR="00942BA8" w:rsidRPr="005F2A74" w:rsidRDefault="00942BA8" w:rsidP="00A31452">
      <w:pPr>
        <w:pStyle w:val="Heading2"/>
        <w:spacing w:line="240" w:lineRule="auto"/>
        <w:rPr>
          <w:color w:val="auto"/>
          <w:sz w:val="24"/>
          <w:szCs w:val="24"/>
        </w:rPr>
      </w:pPr>
      <w:r w:rsidRPr="005F2A74">
        <w:rPr>
          <w:color w:val="auto"/>
          <w:sz w:val="24"/>
          <w:szCs w:val="24"/>
        </w:rPr>
        <w:t>Skills</w:t>
      </w:r>
    </w:p>
    <w:p w14:paraId="73839C8E" w14:textId="77777777" w:rsidR="00942BA8" w:rsidRPr="005F2A74" w:rsidRDefault="00942BA8" w:rsidP="00A31452">
      <w:pPr>
        <w:spacing w:line="240" w:lineRule="auto"/>
        <w:rPr>
          <w:sz w:val="2"/>
          <w:szCs w:val="2"/>
        </w:rPr>
      </w:pPr>
    </w:p>
    <w:p w14:paraId="5CE07AA4" w14:textId="013CAE4D" w:rsidR="00942BA8" w:rsidRPr="005F2A74" w:rsidRDefault="00942BA8" w:rsidP="00A31452">
      <w:pPr>
        <w:spacing w:line="240" w:lineRule="auto"/>
        <w:rPr>
          <w:sz w:val="20"/>
          <w:szCs w:val="20"/>
        </w:rPr>
      </w:pPr>
      <w:r w:rsidRPr="005F2A74">
        <w:rPr>
          <w:sz w:val="20"/>
          <w:szCs w:val="20"/>
        </w:rPr>
        <w:t>• Quick learner</w:t>
      </w:r>
      <w:r w:rsidRPr="005F2A74">
        <w:rPr>
          <w:sz w:val="20"/>
          <w:szCs w:val="20"/>
        </w:rPr>
        <w:t xml:space="preserve">         </w:t>
      </w:r>
      <w:r w:rsidRPr="005F2A74">
        <w:rPr>
          <w:sz w:val="20"/>
          <w:szCs w:val="20"/>
        </w:rPr>
        <w:tab/>
      </w:r>
      <w:r w:rsidRPr="005F2A74">
        <w:rPr>
          <w:sz w:val="20"/>
          <w:szCs w:val="20"/>
        </w:rPr>
        <w:tab/>
      </w:r>
      <w:r w:rsidRPr="005F2A74">
        <w:rPr>
          <w:sz w:val="20"/>
          <w:szCs w:val="20"/>
        </w:rPr>
        <w:tab/>
      </w:r>
      <w:r w:rsidRPr="005F2A74">
        <w:rPr>
          <w:sz w:val="20"/>
          <w:szCs w:val="20"/>
        </w:rPr>
        <w:tab/>
      </w:r>
      <w:r w:rsidR="005F2A74" w:rsidRPr="005F2A74">
        <w:rPr>
          <w:sz w:val="20"/>
          <w:szCs w:val="20"/>
        </w:rPr>
        <w:tab/>
      </w:r>
      <w:r w:rsidRPr="005F2A74">
        <w:rPr>
          <w:sz w:val="20"/>
          <w:szCs w:val="20"/>
        </w:rPr>
        <w:t xml:space="preserve"> </w:t>
      </w:r>
      <w:r w:rsidRPr="005F2A74">
        <w:rPr>
          <w:sz w:val="20"/>
          <w:szCs w:val="20"/>
        </w:rPr>
        <w:t>• Front-end frameworks</w:t>
      </w:r>
    </w:p>
    <w:p w14:paraId="5AFBD7E5" w14:textId="0FF77673" w:rsidR="00942BA8" w:rsidRPr="005F2A74" w:rsidRDefault="00942BA8" w:rsidP="00A31452">
      <w:pPr>
        <w:tabs>
          <w:tab w:val="left" w:pos="4950"/>
        </w:tabs>
        <w:spacing w:line="240" w:lineRule="auto"/>
        <w:rPr>
          <w:sz w:val="20"/>
          <w:szCs w:val="20"/>
        </w:rPr>
      </w:pPr>
      <w:r w:rsidRPr="005F2A74">
        <w:rPr>
          <w:sz w:val="20"/>
          <w:szCs w:val="20"/>
        </w:rPr>
        <w:t>• Microsoft Office</w:t>
      </w:r>
      <w:r w:rsidRPr="005F2A74">
        <w:rPr>
          <w:sz w:val="20"/>
          <w:szCs w:val="20"/>
        </w:rPr>
        <w:tab/>
      </w:r>
      <w:r w:rsidRPr="005F2A74">
        <w:rPr>
          <w:sz w:val="20"/>
          <w:szCs w:val="20"/>
        </w:rPr>
        <w:tab/>
        <w:t xml:space="preserve"> </w:t>
      </w:r>
      <w:r w:rsidRPr="005F2A74">
        <w:rPr>
          <w:sz w:val="20"/>
          <w:szCs w:val="20"/>
        </w:rPr>
        <w:t>• HTML</w:t>
      </w:r>
      <w:r w:rsidRPr="005F2A74">
        <w:rPr>
          <w:sz w:val="20"/>
          <w:szCs w:val="20"/>
        </w:rPr>
        <w:t xml:space="preserve"> ,CSS, JavaScript</w:t>
      </w:r>
    </w:p>
    <w:p w14:paraId="1358F432" w14:textId="2387CF48" w:rsidR="00942BA8" w:rsidRPr="005F2A74" w:rsidRDefault="00942BA8" w:rsidP="00A31452">
      <w:pPr>
        <w:tabs>
          <w:tab w:val="left" w:pos="4320"/>
        </w:tabs>
        <w:spacing w:line="240" w:lineRule="auto"/>
        <w:rPr>
          <w:sz w:val="20"/>
          <w:szCs w:val="20"/>
        </w:rPr>
      </w:pPr>
      <w:r w:rsidRPr="005F2A74">
        <w:rPr>
          <w:sz w:val="20"/>
          <w:szCs w:val="20"/>
        </w:rPr>
        <w:t>• Computer skills</w:t>
      </w:r>
      <w:r w:rsidRPr="005F2A74">
        <w:rPr>
          <w:sz w:val="20"/>
          <w:szCs w:val="20"/>
        </w:rPr>
        <w:t xml:space="preserve"> </w:t>
      </w:r>
      <w:r w:rsidRPr="005F2A74">
        <w:rPr>
          <w:sz w:val="20"/>
          <w:szCs w:val="20"/>
        </w:rPr>
        <w:tab/>
      </w:r>
      <w:r w:rsidRPr="005F2A74">
        <w:rPr>
          <w:sz w:val="20"/>
          <w:szCs w:val="20"/>
        </w:rPr>
        <w:tab/>
        <w:t xml:space="preserve"> </w:t>
      </w:r>
      <w:r w:rsidRPr="005F2A74">
        <w:rPr>
          <w:sz w:val="20"/>
          <w:szCs w:val="20"/>
        </w:rPr>
        <w:t xml:space="preserve">• </w:t>
      </w:r>
      <w:r w:rsidRPr="005F2A74">
        <w:rPr>
          <w:sz w:val="20"/>
          <w:szCs w:val="20"/>
        </w:rPr>
        <w:t>Self-motivation</w:t>
      </w:r>
    </w:p>
    <w:p w14:paraId="6435632F" w14:textId="7856C54F" w:rsidR="00942BA8" w:rsidRPr="005F2A74" w:rsidRDefault="00942BA8" w:rsidP="00A31452">
      <w:pPr>
        <w:pStyle w:val="Heading2"/>
        <w:spacing w:line="240" w:lineRule="auto"/>
        <w:rPr>
          <w:color w:val="auto"/>
          <w:sz w:val="24"/>
          <w:szCs w:val="24"/>
        </w:rPr>
      </w:pPr>
      <w:r w:rsidRPr="005F2A74">
        <w:rPr>
          <w:color w:val="auto"/>
          <w:sz w:val="24"/>
          <w:szCs w:val="24"/>
        </w:rPr>
        <w:t>Internship</w:t>
      </w:r>
      <w:r w:rsidRPr="005F2A74">
        <w:rPr>
          <w:color w:val="auto"/>
          <w:sz w:val="24"/>
          <w:szCs w:val="24"/>
        </w:rPr>
        <w:t xml:space="preserve"> </w:t>
      </w:r>
      <w:r w:rsidR="001F3316">
        <w:rPr>
          <w:color w:val="auto"/>
          <w:sz w:val="24"/>
          <w:szCs w:val="24"/>
        </w:rPr>
        <w:t>Experience</w:t>
      </w:r>
    </w:p>
    <w:p w14:paraId="12F2F999" w14:textId="77777777" w:rsidR="005F2A74" w:rsidRPr="005F2A74" w:rsidRDefault="005F2A74" w:rsidP="00A31452">
      <w:pPr>
        <w:spacing w:line="240" w:lineRule="auto"/>
        <w:rPr>
          <w:sz w:val="2"/>
          <w:szCs w:val="2"/>
        </w:rPr>
      </w:pPr>
    </w:p>
    <w:p w14:paraId="6F2AFE01" w14:textId="77777777" w:rsidR="00942BA8" w:rsidRPr="005F2A74" w:rsidRDefault="00942BA8" w:rsidP="00A31452">
      <w:pPr>
        <w:spacing w:line="240" w:lineRule="auto"/>
        <w:rPr>
          <w:sz w:val="20"/>
          <w:szCs w:val="20"/>
        </w:rPr>
      </w:pPr>
      <w:r w:rsidRPr="005F2A74">
        <w:rPr>
          <w:sz w:val="20"/>
          <w:szCs w:val="20"/>
        </w:rPr>
        <w:t>Intern | 05/2024 to 06/2024</w:t>
      </w:r>
      <w:r w:rsidRPr="005F2A74">
        <w:rPr>
          <w:sz w:val="20"/>
          <w:szCs w:val="20"/>
        </w:rPr>
        <w:br/>
        <w:t>AEDCL (Amtron), Guwahati - Guwahati, India</w:t>
      </w:r>
    </w:p>
    <w:p w14:paraId="5F5F56D6" w14:textId="03C881F6" w:rsidR="00942BA8" w:rsidRDefault="00942BA8" w:rsidP="00A31452">
      <w:pPr>
        <w:pStyle w:val="Heading2"/>
        <w:spacing w:before="0" w:line="240" w:lineRule="auto"/>
        <w:rPr>
          <w:rFonts w:asciiTheme="minorHAnsi" w:eastAsiaTheme="minorEastAsia" w:hAnsiTheme="minorHAnsi" w:cstheme="minorBidi"/>
          <w:b w:val="0"/>
          <w:bCs w:val="0"/>
          <w:color w:val="auto"/>
          <w:sz w:val="20"/>
          <w:szCs w:val="20"/>
        </w:rPr>
      </w:pPr>
      <w:r w:rsidRPr="00A31452">
        <w:rPr>
          <w:color w:val="auto"/>
          <w:sz w:val="20"/>
          <w:szCs w:val="20"/>
        </w:rPr>
        <w:t xml:space="preserve">• </w:t>
      </w:r>
      <w:r w:rsidR="00A31452" w:rsidRPr="00A31452">
        <w:rPr>
          <w:color w:val="auto"/>
          <w:sz w:val="20"/>
          <w:szCs w:val="20"/>
        </w:rPr>
        <w:t xml:space="preserve"> </w:t>
      </w:r>
      <w:r w:rsidR="00A31452" w:rsidRPr="00A31452">
        <w:rPr>
          <w:rFonts w:asciiTheme="minorHAnsi" w:eastAsiaTheme="minorEastAsia" w:hAnsiTheme="minorHAnsi" w:cstheme="minorBidi"/>
          <w:b w:val="0"/>
          <w:bCs w:val="0"/>
          <w:color w:val="auto"/>
          <w:sz w:val="20"/>
          <w:szCs w:val="20"/>
        </w:rPr>
        <w:t>Completed an academic internship to gain insights into industry processes and technologies.</w:t>
      </w:r>
    </w:p>
    <w:p w14:paraId="14F3F7C2" w14:textId="77777777" w:rsidR="00A31452" w:rsidRPr="00A31452" w:rsidRDefault="00A31452" w:rsidP="00A31452">
      <w:pPr>
        <w:spacing w:line="240" w:lineRule="auto"/>
        <w:rPr>
          <w:sz w:val="2"/>
          <w:szCs w:val="2"/>
        </w:rPr>
      </w:pPr>
    </w:p>
    <w:p w14:paraId="0C6ED36C" w14:textId="77777777" w:rsidR="00A31452" w:rsidRDefault="00942BA8" w:rsidP="00A31452">
      <w:pPr>
        <w:pStyle w:val="Heading2"/>
        <w:spacing w:before="0" w:line="240" w:lineRule="auto"/>
        <w:rPr>
          <w:rFonts w:asciiTheme="minorHAnsi" w:eastAsiaTheme="minorEastAsia" w:hAnsiTheme="minorHAnsi" w:cstheme="minorBidi"/>
          <w:b w:val="0"/>
          <w:bCs w:val="0"/>
          <w:color w:val="auto"/>
          <w:sz w:val="20"/>
          <w:szCs w:val="20"/>
        </w:rPr>
      </w:pPr>
      <w:r w:rsidRPr="00A31452">
        <w:rPr>
          <w:color w:val="auto"/>
          <w:sz w:val="20"/>
          <w:szCs w:val="20"/>
        </w:rPr>
        <w:t>•</w:t>
      </w:r>
      <w:r w:rsidRPr="005F2A74">
        <w:rPr>
          <w:sz w:val="20"/>
          <w:szCs w:val="20"/>
        </w:rPr>
        <w:t xml:space="preserve"> </w:t>
      </w:r>
      <w:r w:rsidR="00A31452" w:rsidRPr="00A31452">
        <w:rPr>
          <w:rFonts w:asciiTheme="minorHAnsi" w:eastAsiaTheme="minorEastAsia" w:hAnsiTheme="minorHAnsi" w:cstheme="minorBidi"/>
          <w:b w:val="0"/>
          <w:bCs w:val="0"/>
          <w:color w:val="auto"/>
          <w:sz w:val="20"/>
          <w:szCs w:val="20"/>
        </w:rPr>
        <w:t>Observed and studied various aspects of software systems and IT infrastructure in a real-world setting.</w:t>
      </w:r>
    </w:p>
    <w:p w14:paraId="03E91987" w14:textId="77777777" w:rsidR="00A31452" w:rsidRPr="00A31452" w:rsidRDefault="00A31452" w:rsidP="00A31452">
      <w:pPr>
        <w:spacing w:line="240" w:lineRule="auto"/>
        <w:rPr>
          <w:sz w:val="2"/>
          <w:szCs w:val="2"/>
        </w:rPr>
      </w:pPr>
    </w:p>
    <w:p w14:paraId="1455C34E" w14:textId="44B580B2" w:rsidR="00942BA8" w:rsidRPr="005F2A74" w:rsidRDefault="00942BA8" w:rsidP="00A31452">
      <w:pPr>
        <w:spacing w:line="240" w:lineRule="auto"/>
        <w:rPr>
          <w:sz w:val="20"/>
          <w:szCs w:val="20"/>
        </w:rPr>
      </w:pPr>
      <w:r w:rsidRPr="005F2A74">
        <w:rPr>
          <w:sz w:val="20"/>
          <w:szCs w:val="20"/>
        </w:rPr>
        <w:t xml:space="preserve">• </w:t>
      </w:r>
      <w:r w:rsidR="00A31452" w:rsidRPr="00A31452">
        <w:rPr>
          <w:sz w:val="20"/>
          <w:szCs w:val="20"/>
        </w:rPr>
        <w:t>Gained exposure to industry-standard tools, workflows, and methodologies.</w:t>
      </w:r>
    </w:p>
    <w:p w14:paraId="39323185" w14:textId="1B163C76" w:rsidR="00942BA8" w:rsidRPr="00A31452" w:rsidRDefault="00942BA8" w:rsidP="00A31452">
      <w:pPr>
        <w:spacing w:line="240" w:lineRule="auto"/>
        <w:rPr>
          <w:sz w:val="18"/>
          <w:szCs w:val="18"/>
        </w:rPr>
      </w:pPr>
      <w:r w:rsidRPr="005F2A74">
        <w:rPr>
          <w:sz w:val="20"/>
          <w:szCs w:val="20"/>
        </w:rPr>
        <w:t xml:space="preserve">• </w:t>
      </w:r>
      <w:r w:rsidR="00A31452" w:rsidRPr="00A31452">
        <w:rPr>
          <w:sz w:val="20"/>
          <w:szCs w:val="20"/>
        </w:rPr>
        <w:t>Enhanced technical expertise by analyzing practical applications of computer science concepts</w:t>
      </w:r>
    </w:p>
    <w:p w14:paraId="56E54702" w14:textId="080BD0BE" w:rsidR="005F2A74" w:rsidRPr="005F2A74" w:rsidRDefault="005F2A74" w:rsidP="00A31452">
      <w:pPr>
        <w:pStyle w:val="Heading2"/>
        <w:spacing w:line="240" w:lineRule="auto"/>
        <w:rPr>
          <w:color w:val="auto"/>
          <w:sz w:val="24"/>
          <w:szCs w:val="24"/>
        </w:rPr>
      </w:pPr>
      <w:r w:rsidRPr="005F2A74">
        <w:rPr>
          <w:color w:val="auto"/>
          <w:sz w:val="24"/>
          <w:szCs w:val="24"/>
        </w:rPr>
        <w:t>Education</w:t>
      </w:r>
    </w:p>
    <w:p w14:paraId="37D08E80" w14:textId="77777777" w:rsidR="005F2A74" w:rsidRPr="005F2A74" w:rsidRDefault="005F2A74" w:rsidP="00A31452">
      <w:pPr>
        <w:spacing w:line="240" w:lineRule="auto"/>
        <w:rPr>
          <w:sz w:val="2"/>
          <w:szCs w:val="2"/>
        </w:rPr>
      </w:pPr>
    </w:p>
    <w:p w14:paraId="34E20DBD" w14:textId="0E3E544D" w:rsidR="005F2A74" w:rsidRPr="005F2A74" w:rsidRDefault="005F2A74" w:rsidP="00A31452">
      <w:pPr>
        <w:spacing w:line="240" w:lineRule="auto"/>
        <w:rPr>
          <w:sz w:val="20"/>
          <w:szCs w:val="20"/>
        </w:rPr>
      </w:pPr>
      <w:r w:rsidRPr="005F2A74">
        <w:rPr>
          <w:sz w:val="20"/>
          <w:szCs w:val="20"/>
        </w:rPr>
        <w:t>• Dhemaji Engineering College - Tekjuri, Dhemaji, Assam | Bachelor of Technology Computer Science &amp; Engineering, Expected in 06/2026</w:t>
      </w:r>
    </w:p>
    <w:p w14:paraId="5F35E8B8" w14:textId="77777777" w:rsidR="005F2A74" w:rsidRPr="005F2A74" w:rsidRDefault="005F2A74" w:rsidP="00A31452">
      <w:pPr>
        <w:spacing w:line="240" w:lineRule="auto"/>
        <w:rPr>
          <w:sz w:val="20"/>
          <w:szCs w:val="20"/>
        </w:rPr>
      </w:pPr>
      <w:r w:rsidRPr="005F2A74">
        <w:rPr>
          <w:sz w:val="20"/>
          <w:szCs w:val="20"/>
        </w:rPr>
        <w:t>• Deomornoi HS School - Deomornoi, Darrang, Assam | 11th &amp; 12th (Science), 07/2021</w:t>
      </w:r>
    </w:p>
    <w:p w14:paraId="322DCB9D" w14:textId="77777777" w:rsidR="005F2A74" w:rsidRPr="005F2A74" w:rsidRDefault="005F2A74" w:rsidP="00A31452">
      <w:pPr>
        <w:spacing w:line="240" w:lineRule="auto"/>
        <w:rPr>
          <w:sz w:val="20"/>
          <w:szCs w:val="20"/>
        </w:rPr>
      </w:pPr>
      <w:r w:rsidRPr="005F2A74">
        <w:rPr>
          <w:sz w:val="20"/>
          <w:szCs w:val="20"/>
        </w:rPr>
        <w:t>• Balipota High School - Balipota, Darrang, Assam | High School Diploma, 05/2019</w:t>
      </w:r>
    </w:p>
    <w:p w14:paraId="3F81015A" w14:textId="77777777" w:rsidR="005F2A74" w:rsidRPr="005F2A74" w:rsidRDefault="005F2A74" w:rsidP="00A31452">
      <w:pPr>
        <w:pStyle w:val="Heading2"/>
        <w:spacing w:line="240" w:lineRule="auto"/>
        <w:rPr>
          <w:color w:val="auto"/>
          <w:sz w:val="24"/>
          <w:szCs w:val="24"/>
        </w:rPr>
      </w:pPr>
      <w:r w:rsidRPr="005F2A74">
        <w:rPr>
          <w:color w:val="auto"/>
          <w:sz w:val="24"/>
          <w:szCs w:val="24"/>
        </w:rPr>
        <w:t>Personal Details</w:t>
      </w:r>
    </w:p>
    <w:p w14:paraId="02B729BB" w14:textId="77777777" w:rsidR="005F2A74" w:rsidRPr="005F2A74" w:rsidRDefault="005F2A74" w:rsidP="00A31452">
      <w:pPr>
        <w:spacing w:line="240" w:lineRule="auto"/>
        <w:rPr>
          <w:sz w:val="2"/>
          <w:szCs w:val="2"/>
        </w:rPr>
      </w:pPr>
    </w:p>
    <w:p w14:paraId="531DBFF9" w14:textId="77777777" w:rsidR="005F2A74" w:rsidRPr="005F2A74" w:rsidRDefault="005F2A74" w:rsidP="00A31452">
      <w:pPr>
        <w:spacing w:line="240" w:lineRule="auto"/>
        <w:rPr>
          <w:sz w:val="20"/>
          <w:szCs w:val="20"/>
        </w:rPr>
      </w:pPr>
      <w:r w:rsidRPr="005F2A74">
        <w:rPr>
          <w:sz w:val="20"/>
          <w:szCs w:val="20"/>
        </w:rPr>
        <w:t>Date of Birth: 24/07/2003</w:t>
      </w:r>
    </w:p>
    <w:p w14:paraId="375A8AF9" w14:textId="77777777" w:rsidR="005F2A74" w:rsidRPr="005F2A74" w:rsidRDefault="005F2A74" w:rsidP="00A31452">
      <w:pPr>
        <w:spacing w:line="240" w:lineRule="auto"/>
        <w:rPr>
          <w:sz w:val="20"/>
          <w:szCs w:val="20"/>
        </w:rPr>
      </w:pPr>
      <w:r w:rsidRPr="005F2A74">
        <w:rPr>
          <w:sz w:val="20"/>
          <w:szCs w:val="20"/>
        </w:rPr>
        <w:t>Nationality: Indian</w:t>
      </w:r>
    </w:p>
    <w:p w14:paraId="2792524B" w14:textId="77777777" w:rsidR="005F2A74" w:rsidRPr="005F2A74" w:rsidRDefault="005F2A74" w:rsidP="00A31452">
      <w:pPr>
        <w:spacing w:line="240" w:lineRule="auto"/>
        <w:rPr>
          <w:sz w:val="20"/>
          <w:szCs w:val="20"/>
        </w:rPr>
      </w:pPr>
      <w:r w:rsidRPr="005F2A74">
        <w:rPr>
          <w:sz w:val="20"/>
          <w:szCs w:val="20"/>
        </w:rPr>
        <w:t>Marital Status: Single</w:t>
      </w:r>
    </w:p>
    <w:p w14:paraId="336BC6F0" w14:textId="77777777" w:rsidR="005F2A74" w:rsidRPr="005F2A74" w:rsidRDefault="005F2A74" w:rsidP="00A31452">
      <w:pPr>
        <w:spacing w:line="240" w:lineRule="auto"/>
        <w:rPr>
          <w:sz w:val="20"/>
          <w:szCs w:val="20"/>
        </w:rPr>
      </w:pPr>
      <w:r w:rsidRPr="005F2A74">
        <w:rPr>
          <w:sz w:val="20"/>
          <w:szCs w:val="20"/>
        </w:rPr>
        <w:t>Gender: Male</w:t>
      </w:r>
    </w:p>
    <w:p w14:paraId="01172AC4" w14:textId="77777777" w:rsidR="005F2A74" w:rsidRDefault="005F2A74" w:rsidP="00A31452">
      <w:pPr>
        <w:spacing w:line="240" w:lineRule="auto"/>
        <w:rPr>
          <w:sz w:val="20"/>
          <w:szCs w:val="20"/>
        </w:rPr>
      </w:pPr>
      <w:r w:rsidRPr="005F2A74">
        <w:rPr>
          <w:sz w:val="20"/>
          <w:szCs w:val="20"/>
        </w:rPr>
        <w:t>Religion: Hinduism</w:t>
      </w:r>
      <w:r>
        <w:rPr>
          <w:sz w:val="20"/>
          <w:szCs w:val="20"/>
        </w:rPr>
        <w:t xml:space="preserve"> </w:t>
      </w:r>
    </w:p>
    <w:p w14:paraId="6221294E" w14:textId="0A79E371" w:rsidR="005F2A74" w:rsidRDefault="005F2A74" w:rsidP="00A31452">
      <w:pPr>
        <w:spacing w:line="240" w:lineRule="auto"/>
        <w:rPr>
          <w:b/>
          <w:bCs/>
          <w:sz w:val="24"/>
          <w:szCs w:val="24"/>
        </w:rPr>
      </w:pPr>
      <w:r w:rsidRPr="005F2A74">
        <w:rPr>
          <w:b/>
          <w:bCs/>
          <w:sz w:val="24"/>
          <w:szCs w:val="24"/>
        </w:rPr>
        <w:t>Languages</w:t>
      </w:r>
    </w:p>
    <w:p w14:paraId="1DC5531C" w14:textId="77777777" w:rsidR="005F2A74" w:rsidRPr="005F2A74" w:rsidRDefault="005F2A74" w:rsidP="00A31452">
      <w:pPr>
        <w:spacing w:line="240" w:lineRule="auto"/>
        <w:rPr>
          <w:b/>
          <w:bCs/>
          <w:sz w:val="2"/>
          <w:szCs w:val="2"/>
        </w:rPr>
      </w:pPr>
    </w:p>
    <w:p w14:paraId="62749355" w14:textId="77777777" w:rsidR="005F2A74" w:rsidRDefault="005F2A74" w:rsidP="00A31452">
      <w:pPr>
        <w:spacing w:line="240" w:lineRule="auto"/>
        <w:rPr>
          <w:sz w:val="20"/>
          <w:szCs w:val="20"/>
        </w:rPr>
      </w:pPr>
      <w:r w:rsidRPr="005F2A74">
        <w:rPr>
          <w:sz w:val="20"/>
          <w:szCs w:val="20"/>
        </w:rPr>
        <w:t xml:space="preserve">• Assamese </w:t>
      </w:r>
      <w:r>
        <w:rPr>
          <w:sz w:val="20"/>
          <w:szCs w:val="20"/>
        </w:rPr>
        <w:t>–</w:t>
      </w:r>
      <w:r w:rsidRPr="005F2A74">
        <w:rPr>
          <w:sz w:val="20"/>
          <w:szCs w:val="20"/>
        </w:rPr>
        <w:t xml:space="preserve"> Proficien</w:t>
      </w:r>
      <w:r>
        <w:rPr>
          <w:sz w:val="20"/>
          <w:szCs w:val="20"/>
        </w:rPr>
        <w:t xml:space="preserve">t    </w:t>
      </w:r>
      <w:r>
        <w:rPr>
          <w:sz w:val="20"/>
          <w:szCs w:val="20"/>
        </w:rPr>
        <w:tab/>
      </w:r>
    </w:p>
    <w:p w14:paraId="4E7AE2D6" w14:textId="77777777" w:rsidR="005F2A74" w:rsidRDefault="005F2A74" w:rsidP="00A31452">
      <w:pPr>
        <w:spacing w:line="240" w:lineRule="auto"/>
        <w:rPr>
          <w:sz w:val="20"/>
          <w:szCs w:val="20"/>
        </w:rPr>
      </w:pPr>
      <w:r w:rsidRPr="005F2A74">
        <w:rPr>
          <w:sz w:val="20"/>
          <w:szCs w:val="20"/>
        </w:rPr>
        <w:t xml:space="preserve">• Hindi </w:t>
      </w:r>
      <w:r>
        <w:rPr>
          <w:sz w:val="20"/>
          <w:szCs w:val="20"/>
        </w:rPr>
        <w:t>–</w:t>
      </w:r>
      <w:r w:rsidRPr="005F2A74">
        <w:rPr>
          <w:sz w:val="20"/>
          <w:szCs w:val="20"/>
        </w:rPr>
        <w:t xml:space="preserve"> Proficient</w:t>
      </w:r>
      <w:r>
        <w:rPr>
          <w:sz w:val="20"/>
          <w:szCs w:val="20"/>
        </w:rPr>
        <w:tab/>
        <w:t xml:space="preserve">   </w:t>
      </w:r>
    </w:p>
    <w:p w14:paraId="4C4F2035" w14:textId="2D451672" w:rsidR="00942BA8" w:rsidRPr="005F2A74" w:rsidRDefault="005F2A74" w:rsidP="00A31452">
      <w:pPr>
        <w:spacing w:line="240" w:lineRule="auto"/>
        <w:rPr>
          <w:sz w:val="20"/>
          <w:szCs w:val="20"/>
        </w:rPr>
      </w:pPr>
      <w:r>
        <w:rPr>
          <w:sz w:val="20"/>
          <w:szCs w:val="20"/>
        </w:rPr>
        <w:t xml:space="preserve"> </w:t>
      </w:r>
      <w:r w:rsidRPr="005F2A74">
        <w:rPr>
          <w:sz w:val="20"/>
          <w:szCs w:val="20"/>
        </w:rPr>
        <w:t>• English – Intermediate</w:t>
      </w:r>
    </w:p>
    <w:sectPr w:rsidR="00942BA8" w:rsidRPr="005F2A74" w:rsidSect="005F2A74">
      <w:pgSz w:w="12240" w:h="15840"/>
      <w:pgMar w:top="270" w:right="99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607986">
    <w:abstractNumId w:val="8"/>
  </w:num>
  <w:num w:numId="2" w16cid:durableId="1131484601">
    <w:abstractNumId w:val="6"/>
  </w:num>
  <w:num w:numId="3" w16cid:durableId="1173950886">
    <w:abstractNumId w:val="5"/>
  </w:num>
  <w:num w:numId="4" w16cid:durableId="1984581823">
    <w:abstractNumId w:val="4"/>
  </w:num>
  <w:num w:numId="5" w16cid:durableId="278151523">
    <w:abstractNumId w:val="7"/>
  </w:num>
  <w:num w:numId="6" w16cid:durableId="1496383831">
    <w:abstractNumId w:val="3"/>
  </w:num>
  <w:num w:numId="7" w16cid:durableId="1205219973">
    <w:abstractNumId w:val="2"/>
  </w:num>
  <w:num w:numId="8" w16cid:durableId="388966179">
    <w:abstractNumId w:val="1"/>
  </w:num>
  <w:num w:numId="9" w16cid:durableId="180677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316"/>
    <w:rsid w:val="0029639D"/>
    <w:rsid w:val="00326F90"/>
    <w:rsid w:val="005F2A74"/>
    <w:rsid w:val="00942BA8"/>
    <w:rsid w:val="00A31452"/>
    <w:rsid w:val="00AA1D8D"/>
    <w:rsid w:val="00B47730"/>
    <w:rsid w:val="00B57911"/>
    <w:rsid w:val="00CB0664"/>
    <w:rsid w:val="00D5225A"/>
    <w:rsid w:val="00DB7F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C55CE"/>
  <w14:defaultImageDpi w14:val="300"/>
  <w15:docId w15:val="{8C7C87F7-F1DB-4127-BFDC-1EF99C21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45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42BA8"/>
    <w:rPr>
      <w:color w:val="0000FF" w:themeColor="hyperlink"/>
      <w:u w:val="single"/>
    </w:rPr>
  </w:style>
  <w:style w:type="character" w:styleId="UnresolvedMention">
    <w:name w:val="Unresolved Mention"/>
    <w:basedOn w:val="DefaultParagraphFont"/>
    <w:uiPriority w:val="99"/>
    <w:semiHidden/>
    <w:unhideWhenUsed/>
    <w:rsid w:val="00942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815951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winkumardeka1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Aswini Kumar Deka</cp:lastModifiedBy>
  <cp:revision>2</cp:revision>
  <dcterms:created xsi:type="dcterms:W3CDTF">2013-12-23T23:15:00Z</dcterms:created>
  <dcterms:modified xsi:type="dcterms:W3CDTF">2025-03-20T08:13:00Z</dcterms:modified>
  <cp:category/>
</cp:coreProperties>
</file>